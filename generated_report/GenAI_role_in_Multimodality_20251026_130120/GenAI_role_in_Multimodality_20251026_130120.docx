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Report on 'GenAI role in Multimodality' generated, but no text found.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